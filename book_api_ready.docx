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ロードバイク初心者が30km/h巡航する方法</w:t>
      </w:r>
      <w:r>
        <w:rPr>
          <w:i/>
        </w:rPr>
        <w:br/>
        <w:br/>
        <w:t>著者：MP</w:t>
      </w:r>
    </w:p>
    <w:p>
      <w:r>
        <w:br w:type="page"/>
      </w:r>
    </w:p>
    <w:p>
      <w:r>
        <w:fldSimple w:instr="TOC \o &quot;1-2&quot; \h \z \u"/>
      </w:r>
    </w:p>
    <w:p>
      <w:r>
        <w:br w:type="page"/>
      </w:r>
    </w:p>
    <w:p>
      <w:pPr>
        <w:pStyle w:val="Heading1"/>
      </w:pPr>
      <w:r>
        <w:t>まえがき</w:t>
      </w:r>
    </w:p>
    <w:p>
      <w:r>
        <w:t>ロードバイク初心者が30km/h巡航を目指す理由は多岐にわたります。まず、そのスピードは多くのサイクリストにとって一つの目標であり、自分の成長を実感するための指標となります。速さを追求することで、達成感を味わうことができ、また、仲間とのライドで引けを取らない自信にもつながります。さらに、一定の速度で巡航できるようになると、長距離ライドがより快適になり、景色を楽しむ余裕も生まれます。</w:t>
        <w:br/>
        <w:br/>
        <w:t>しかし、この目標を達成する過程には悩みがつきものです。まず、体力や筋力の不足からくる持久力の問題があります。初心者は特に、適切なペース配分や効率的なペダリング技術を習得するのに時間がかかります。また、風の抵抗や路面の状態など、外的要因もスピードを維持する上での障壁となります。さらに、初心者ゆえのメンタル面での不安や、怪我のリスクに対する恐れも克服すべき課題です。このような理由と悩みを抱えつつも、30km/h巡航を目指すことは、彼らにとって大きな挑戦であり、成長の糧となるのです。</w:t>
      </w:r>
    </w:p>
    <w:p>
      <w:pPr>
        <w:pStyle w:val="Heading1"/>
      </w:pPr>
      <w:r>
        <w:t>第1章：バイクの選び方</w:t>
      </w:r>
    </w:p>
    <w:p>
      <w:pPr>
        <w:pStyle w:val="Heading2"/>
      </w:pPr>
      <w:r>
        <w:t>第1章-1</w:t>
      </w:r>
    </w:p>
    <w:p>
      <w:r>
        <w:t>初心者がバイク選びで陥りがちな失敗の一つは、見た目や流行に惑わされて、自分のスキルや用途に合わないバイクを選ぶことです。例えば、大型でパワフルなバイクに憧れて購入したものの、その重さや操作性に苦労し、結局乗る機会が減ってしまうことがあります。また、維持費やメンテナンスの手間を考慮せずに購入し、後になって困るケースも少なくありません。</w:t>
        <w:br/>
        <w:br/>
        <w:t>一方で、初心者にとっての正解は、自分のライディングスキルや目的に合ったバイクを選ぶことです。まずは、軽量で扱いやすい小型のバイクから始めるのが賢明です。これにより、運転技術を安全に向上させることができます。また、ツーリングや通勤など、主な用途を明確にし、それに合ったモデルを選ぶことも重要です。さらに、購入前には実際に試乗し、フィット感や操作性を確認することもおすすめです。バイクの選び方を間違えないためには、長期的な視点で自分のライディングスタイルを考え、信頼できる販売店や経験者の意見を参考にすることが大切です。</w:t>
      </w:r>
    </w:p>
    <w:p>
      <w:pPr>
        <w:pStyle w:val="Heading2"/>
      </w:pPr>
      <w:r>
        <w:t>第1章-2</w:t>
      </w:r>
    </w:p>
    <w:p>
      <w:r>
        <w:t>初心者におすすめのサイクリング装備を選ぶ際には、安全性、快適性、そして予算を考慮することが重要です。まず、ヘルメットは最も重要な装備の一つです。頭部をしっかりと保護するために、信頼性の高いブランドのものを選びましょう。フィット感の調整ができ、通気性の良いものが快適です。</w:t>
        <w:br/>
        <w:br/>
        <w:t>次に、タイヤは路面状況に応じた選び方がポイントです。ロードバイク用のスリックタイヤは舗装路での高速走行に適していますが、初心者には多少のグリップ力があるタイヤの方が安心です。ハイブリッドバイク用のタイヤは、街乗りや軽いオフロードにも対応できるため、初心者に適しています。</w:t>
        <w:br/>
        <w:br/>
        <w:t>ギアについては、初心者には多段変速のものが便利です。坂道や風の強い日など、様々な状況に対応するために、簡単にギアチェンジができるタイプを選ぶと良いでしょう。シマノやカンパニョーロといった信頼性の高いメーカーの製品がおすすめです。</w:t>
        <w:br/>
        <w:br/>
        <w:t>その他にも、快適なライディングのためにパッド付きのサイクリングパンツやグローブ、そして水分補給のためのボトルケージも揃えておくと良いでしょう。これらの装備を整えることで、安全で快適なサイクリングを楽しむことができます。</w:t>
      </w:r>
    </w:p>
    <w:p>
      <w:r>
        <w:br w:type="page"/>
      </w:r>
    </w:p>
    <w:p>
      <w:pPr>
        <w:pStyle w:val="Heading1"/>
      </w:pPr>
      <w:r>
        <w:t>第2章：体力と技術の基礎</w:t>
      </w:r>
    </w:p>
    <w:p>
      <w:pPr>
        <w:pStyle w:val="Heading2"/>
      </w:pPr>
      <w:r>
        <w:t>第2章-1</w:t>
      </w:r>
    </w:p>
    <w:p>
      <w:r>
        <w:t>Z2トレーニングと心拍ゾーンは、特に持久力を向上させたい初心者にとって重要な概念です。心拍ゾーンとは、運動中の心拍数を基にした強度の段階を指し、一般的に5つのゾーンに分けられます。Z2はその中で低～中程度の強度に位置し、最大心拍数の約60～70%の範囲に対応します。</w:t>
        <w:br/>
        <w:br/>
        <w:t>Z2トレーニングの主な目的は、有酸素能力を高めることです。このゾーンでの運動は、体が脂肪を主なエネルギー源として利用し、持久力を養うことに役立ちます。また、心肺機能を向上させ、疲労回復を促進する効果も期待できます。初心者にとっては、無理なく長時間運動を続けられるため、継続しやすく、基礎体力の強化に適しています。</w:t>
        <w:br/>
        <w:br/>
        <w:t>さらに、Z2トレーニングは怪我のリスクを低減するため、安全に体力を向上させる手段です。心拍数を管理しながら運動することで、過度な負荷を避け、体の状態を把握しやすくなります。このように、Z2トレーニングは持続可能なフィットネスライフの基盤を築くための重要なステップとなります。</w:t>
      </w:r>
    </w:p>
    <w:p>
      <w:pPr>
        <w:pStyle w:val="Heading2"/>
      </w:pPr>
      <w:r>
        <w:t>第2章-2</w:t>
      </w:r>
    </w:p>
    <w:p>
      <w:r>
        <w:t>ランニングにおいて、ケイデンスとフォームの改善は初心者にとって非常に重要です。ケイデンスとは、1分間に何歩走るかを示す指標で、フォームは走る際の体の動きや姿勢を指します。これらを改善することで得られるメリットは多岐にわたります。</w:t>
        <w:br/>
        <w:br/>
        <w:t>まず、ケイデンスを適切に調整することで、ランニング中の衝撃を軽減できます。一般的には、ケイデンスを上げることで一歩一歩の着地の衝撃が小さくなり、怪我のリスクを減少させることができます。また、効率的なケイデンスはエネルギー消費を最適化し、より長く走ることができるようになります。</w:t>
        <w:br/>
        <w:br/>
        <w:t>フォームの改善も同様に重要です。正しいフォームを維持することで、筋肉や関節への負担を減らし、疲労を遅らせることができます。例えば、背筋を伸ばして前方に視線を向けることで、自然な体の動きを促進し、呼吸も楽になります。また、腕の振り方や足の動きも見直すことで、全体のランニング効率が向上します。</w:t>
        <w:br/>
        <w:br/>
        <w:t>総じて、ケイデンスとフォームを改善することは、怪我の防止、持久力の向上、そしてランニング自体をより快適で楽しいものにするための鍵となります。初心者のうちからこれらを意識することで、長く健康的なランニングライフを築く土台を作ることができます。</w:t>
      </w:r>
    </w:p>
    <w:p>
      <w:r>
        <w:br w:type="page"/>
      </w:r>
    </w:p>
    <w:p>
      <w:pPr>
        <w:pStyle w:val="Heading1"/>
      </w:pPr>
      <w:r>
        <w:t>あとがき</w:t>
      </w:r>
    </w:p>
    <w:p>
      <w:r>
        <w:t>30km/h巡航を達成したこと、本当に素晴らしいですね！その努力と情熱が実を結び、新たなステージに到達したことを心からお祝いします。この達成感は、あなたの努力の証であり、次の目標に向かう大きな力となるでしょう。</w:t>
        <w:br/>
        <w:br/>
        <w:t>次なる目標は何ですか？それがどんなに高く見えても、あなたならきっとやり遂げられるはずです。これまでの経験と自信を胸に、さらなる挑戦を楽しんでください。困難に直面したときは、今回の達成を思い出し、自分の力を信じましょう。</w:t>
        <w:br/>
        <w:br/>
        <w:t>新たな道を共に進む仲間やサポートを大切にしながら、一歩一歩前進していきましょう。あなたの未来には、さらに多くの輝かしい成果が待っています。応援しています！</w:t>
      </w:r>
    </w:p>
    <w:p>
      <w:pPr>
        <w:pStyle w:val="Heading1"/>
      </w:pPr>
      <w:r>
        <w:t>著者プロフィール</w:t>
      </w:r>
    </w:p>
    <w:p>
      <w:r>
        <w:t>MP（エムピー）：市民サイクリスト。本書が初出版。トレーニングと電子出版に情熱を注ぐ。</w:t>
      </w:r>
    </w:p>
    <w:p>
      <w:r>
        <w:br w:type="page"/>
      </w:r>
    </w:p>
    <w:p>
      <w:pPr>
        <w:pStyle w:val="Heading1"/>
      </w:pPr>
      <w:r>
        <w:t>奥付</w:t>
      </w:r>
    </w:p>
    <w:p>
      <w:r>
        <w:t>発行日：2025-06-11</w:t>
        <w:br/>
        <w:t>著者：MP</w:t>
        <w:br/>
        <w:t>発行者：MP</w:t>
        <w:br/>
        <w:t>©2025 MP. All rights reserved.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