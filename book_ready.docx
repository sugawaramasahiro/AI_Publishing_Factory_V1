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ロードバイク初心者が</w:t>
        <w:br/>
        <w:t>30km/h巡航する方法</w:t>
      </w:r>
      <w:r>
        <w:rPr>
          <w:i/>
        </w:rPr>
        <w:br/>
        <w:br/>
        <w:t>著者：MP</w:t>
      </w:r>
    </w:p>
    <w:p>
      <w:r>
        <w:br w:type="page"/>
      </w:r>
    </w:p>
    <w:p>
      <w:r>
        <w:fldSimple w:instr="TOC \o &quot;1-2&quot; \h \z \u"/>
      </w:r>
    </w:p>
    <w:p>
      <w:r>
        <w:br w:type="page"/>
      </w:r>
    </w:p>
    <w:p>
      <w:pPr>
        <w:pStyle w:val="Heading1"/>
      </w:pPr>
      <w:r>
        <w:t>まえがき</w:t>
      </w:r>
    </w:p>
    <w:p>
      <w:r>
        <w:t>ロードバイクに乗り始めた頃、誰もが憧れる数字「30km/h」。</w:t>
      </w:r>
    </w:p>
    <w:p>
      <w:r>
        <w:t>でも実際に維持するのは難しい。</w:t>
      </w:r>
    </w:p>
    <w:p>
      <w:r>
        <w:t>本書では、その壁を超えるための知識・技術・心構えを、</w:t>
      </w:r>
    </w:p>
    <w:p>
      <w:r>
        <w:t>初心者目線で解説しています。</w:t>
      </w:r>
    </w:p>
    <w:p>
      <w:r>
        <w:br w:type="page"/>
      </w:r>
    </w:p>
    <w:p>
      <w:pPr>
        <w:pStyle w:val="Heading1"/>
      </w:pPr>
      <w:r>
        <w:t>第1章：バイクの選び方</w:t>
      </w:r>
    </w:p>
    <w:p>
      <w:pPr>
        <w:pStyle w:val="Heading2"/>
      </w:pPr>
      <w:r>
        <w:t>1-1 フレームサイズとフィッティング</w:t>
      </w:r>
    </w:p>
    <w:p>
      <w:r>
        <w:t>サイズが合わないと巡航どころか疲労がたまる。</w:t>
      </w:r>
    </w:p>
    <w:p>
      <w:pPr>
        <w:pStyle w:val="Heading2"/>
      </w:pPr>
      <w:r>
        <w:t>1-2 初心者向け装備の選び方</w:t>
      </w:r>
    </w:p>
    <w:p>
      <w:r>
        <w:t>最初は軽量より快適性重視で選ぶのが正解。</w:t>
      </w:r>
    </w:p>
    <w:p>
      <w:r>
        <w:br w:type="page"/>
      </w:r>
    </w:p>
    <w:p>
      <w:pPr>
        <w:pStyle w:val="Heading1"/>
      </w:pPr>
      <w:r>
        <w:t>第2章：体力と技術の基礎</w:t>
      </w:r>
    </w:p>
    <w:p>
      <w:pPr>
        <w:pStyle w:val="Heading2"/>
      </w:pPr>
      <w:r>
        <w:t>2-1 心拍ゾーンとトレーニング</w:t>
      </w:r>
    </w:p>
    <w:p>
      <w:r>
        <w:t>Z2ゾーンで60分走る体力が巡航の鍵。</w:t>
      </w:r>
    </w:p>
    <w:p>
      <w:pPr>
        <w:pStyle w:val="Heading2"/>
      </w:pPr>
      <w:r>
        <w:t>2-2 ケイデンスとフォーム</w:t>
      </w:r>
    </w:p>
    <w:p>
      <w:r>
        <w:t>90rpmを意識。脱力フォームとペダリング精度。</w:t>
      </w:r>
    </w:p>
    <w:p>
      <w:r>
        <w:br w:type="page"/>
      </w:r>
    </w:p>
    <w:p>
      <w:pPr>
        <w:pStyle w:val="Heading1"/>
      </w:pPr>
      <w:r>
        <w:t>あとがき</w:t>
      </w:r>
    </w:p>
    <w:p>
      <w:r>
        <w:t>30km/hは“目標”ではなく“通過点”。あなたもきっと超えられる。</w:t>
      </w:r>
    </w:p>
    <w:p>
      <w:pPr>
        <w:pStyle w:val="Heading1"/>
      </w:pPr>
      <w:r>
        <w:t>著者プロフィール</w:t>
      </w:r>
    </w:p>
    <w:p>
      <w:r>
        <w:t>MP（エムピー）：市民サイクリスト。本書が初出版。</w:t>
      </w:r>
    </w:p>
    <w:p>
      <w:r>
        <w:br w:type="page"/>
      </w:r>
    </w:p>
    <w:p>
      <w:pPr>
        <w:pStyle w:val="Heading1"/>
      </w:pPr>
      <w:r>
        <w:t>奥付</w:t>
      </w:r>
    </w:p>
    <w:p>
      <w:r>
        <w:t>発行日：2025-06-11</w:t>
      </w:r>
    </w:p>
    <w:p>
      <w:r>
        <w:t>著者：MP</w:t>
      </w:r>
    </w:p>
    <w:p>
      <w:r>
        <w:t>出版社：MP</w:t>
      </w:r>
    </w:p>
    <w:p>
      <w:r>
        <w:t>©2025 MP. All rights reserved.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