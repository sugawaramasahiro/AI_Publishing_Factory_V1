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ロードバイク初心者が30km/h巡航する方法</w:t>
      </w:r>
    </w:p>
    <w:p>
      <w:r>
        <w:t>著者：ＭＰ</w:t>
      </w:r>
    </w:p>
    <w:p/>
    <w:p>
      <w:pPr>
        <w:pStyle w:val="Heading1"/>
      </w:pPr>
      <w:r>
        <w:t>第1章: ロードバイクの基礎知識</w:t>
      </w:r>
    </w:p>
    <w:p>
      <w:pPr>
        <w:pStyle w:val="Heading2"/>
      </w:pPr>
      <w:r>
        <w:t>1-1 ロードバイクの構造と各パーツの役割</w:t>
      </w:r>
    </w:p>
    <w:p>
      <w:r>
        <w:t>（本文省略）</w:t>
      </w:r>
    </w:p>
    <w:p>
      <w:pPr>
        <w:pStyle w:val="Heading2"/>
      </w:pPr>
      <w:r>
        <w:t>1-2 ロードバイクとママチャリの違い</w:t>
      </w:r>
    </w:p>
    <w:p>
      <w:r>
        <w:t>（本文省略）</w:t>
      </w:r>
    </w:p>
    <w:p>
      <w:pPr>
        <w:pStyle w:val="Heading2"/>
      </w:pPr>
      <w:r>
        <w:t>章まとめ</w:t>
      </w:r>
    </w:p>
    <w:p>
      <w:r>
        <w:t>（本文省略）</w:t>
      </w:r>
    </w:p>
    <w:p/>
    <w:p>
      <w:pPr>
        <w:pStyle w:val="Heading1"/>
      </w:pPr>
      <w:r>
        <w:t>第2章: 適切なバイクの選び方</w:t>
      </w:r>
    </w:p>
    <w:p>
      <w:pPr>
        <w:pStyle w:val="Heading2"/>
      </w:pPr>
      <w:r>
        <w:t>2-1 フレームサイズとフィッティング</w:t>
      </w:r>
    </w:p>
    <w:p>
      <w:r>
        <w:t>ロードバイクを選ぶ上で最も重要なのが...</w:t>
      </w:r>
    </w:p>
    <w:p>
      <w:pPr>
        <w:pStyle w:val="Heading2"/>
      </w:pPr>
      <w:r>
        <w:t>2-2 初心者におすすめのバイクと装備</w:t>
      </w:r>
    </w:p>
    <w:p>
      <w:r>
        <w:t>初心者が最初に選ぶバイクは...</w:t>
      </w:r>
    </w:p>
    <w:p>
      <w:pPr>
        <w:pStyle w:val="Heading2"/>
      </w:pPr>
      <w:r>
        <w:t>第2章まとめ</w:t>
      </w:r>
    </w:p>
    <w:p>
      <w:r>
        <w:t>バイク選びの基本は、自分の体に合ったサイズとフィットです。</w:t>
      </w:r>
    </w:p>
    <w:p/>
    <w:p>
      <w:pPr>
        <w:pStyle w:val="Heading1"/>
      </w:pPr>
      <w:r>
        <w:t>第3章: 効率的なペダリング技術</w:t>
      </w:r>
    </w:p>
    <w:p>
      <w:pPr>
        <w:pStyle w:val="Heading2"/>
      </w:pPr>
      <w:r>
        <w:t>3-1 正しいペダリング技術とは</w:t>
      </w:r>
    </w:p>
    <w:p>
      <w:r>
        <w:t>ロードバイクのスピードと持久力を支える基礎技術が...</w:t>
      </w:r>
    </w:p>
    <w:p>
      <w:pPr>
        <w:pStyle w:val="Heading2"/>
      </w:pPr>
      <w:r>
        <w:t>3-2 空気抵抗を減らすフォーム</w:t>
      </w:r>
    </w:p>
    <w:p>
      <w:r>
        <w:t>スピードを維持するためには...</w:t>
      </w:r>
    </w:p>
    <w:p>
      <w:pPr>
        <w:pStyle w:val="Heading2"/>
      </w:pPr>
      <w:r>
        <w:t>第3章まとめ</w:t>
      </w:r>
    </w:p>
    <w:p>
      <w:r>
        <w:t>ペダリング技術とフォームの改善は...</w:t>
      </w:r>
    </w:p>
    <w:p/>
    <w:p>
      <w:pPr>
        <w:pStyle w:val="Heading1"/>
      </w:pPr>
      <w:r>
        <w:t>第4章: 体力と持久力の向上</w:t>
      </w:r>
    </w:p>
    <w:p>
      <w:pPr>
        <w:pStyle w:val="Heading2"/>
      </w:pPr>
      <w:r>
        <w:t>4-1 有酸素運動とインターバル練習</w:t>
      </w:r>
    </w:p>
    <w:p>
      <w:r>
        <w:t>30km/hでの巡航は、単なる筋力だけでは...</w:t>
      </w:r>
    </w:p>
    <w:p>
      <w:pPr>
        <w:pStyle w:val="Heading2"/>
      </w:pPr>
      <w:r>
        <w:t>4-2 週ごとの成長プラン</w:t>
      </w:r>
    </w:p>
    <w:p>
      <w:r>
        <w:t>体力と持久力を無理なく伸ばしていくには...</w:t>
      </w:r>
    </w:p>
    <w:p>
      <w:pPr>
        <w:pStyle w:val="Heading2"/>
      </w:pPr>
      <w:r>
        <w:t>第4章まとめ</w:t>
      </w:r>
    </w:p>
    <w:p>
      <w:r>
        <w:t>スピードだけでなく、「持ち続ける力」が...</w:t>
      </w:r>
    </w:p>
    <w:p/>
    <w:p>
      <w:pPr>
        <w:pStyle w:val="Heading1"/>
      </w:pPr>
      <w:r>
        <w:t>第5章: エアロダイナミクスの理解と応用</w:t>
      </w:r>
    </w:p>
    <w:p>
      <w:pPr>
        <w:pStyle w:val="Heading2"/>
      </w:pPr>
      <w:r>
        <w:t>5-1 空気抵抗の原理</w:t>
      </w:r>
    </w:p>
    <w:p>
      <w:r>
        <w:t>30km/hで安定して巡航するためには...</w:t>
      </w:r>
    </w:p>
    <w:p>
      <w:pPr>
        <w:pStyle w:val="Heading2"/>
      </w:pPr>
      <w:r>
        <w:t>5-2 実走でのフォーム適用</w:t>
      </w:r>
    </w:p>
    <w:p>
      <w:r>
        <w:t>理論だけではなく、実際に走行中に...</w:t>
      </w:r>
    </w:p>
    <w:p>
      <w:pPr>
        <w:pStyle w:val="Heading2"/>
      </w:pPr>
      <w:r>
        <w:t>第5章まとめ</w:t>
      </w:r>
    </w:p>
    <w:p>
      <w:r>
        <w:t>エアロダイナミクスは、30km/hという目標において...</w:t>
      </w:r>
    </w:p>
    <w:p/>
    <w:p>
      <w:pPr>
        <w:pStyle w:val="Heading1"/>
      </w:pPr>
      <w:r>
        <w:t>第6章: ギアチェンジとスピードのコントロール</w:t>
      </w:r>
    </w:p>
    <w:p>
      <w:pPr>
        <w:pStyle w:val="Heading2"/>
      </w:pPr>
      <w:r>
        <w:t>6-1 状況に応じた変速</w:t>
      </w:r>
    </w:p>
    <w:p>
      <w:r>
        <w:t>ロードバイクの魅力の一つが...</w:t>
      </w:r>
    </w:p>
    <w:p>
      <w:pPr>
        <w:pStyle w:val="Heading2"/>
      </w:pPr>
      <w:r>
        <w:t>6-2 ケイデンスと心拍の最適化</w:t>
      </w:r>
    </w:p>
    <w:p>
      <w:r>
        <w:t>ギアチェンジの目的は、単にスピードを上げることではなく...</w:t>
      </w:r>
    </w:p>
    <w:p>
      <w:pPr>
        <w:pStyle w:val="Heading2"/>
      </w:pPr>
      <w:r>
        <w:t>第6章まとめ</w:t>
      </w:r>
    </w:p>
    <w:p>
      <w:r>
        <w:t>ギアチェンジは、脚力の代わりに“頭を使う技術”です。</w:t>
      </w:r>
    </w:p>
    <w:p/>
    <w:p>
      <w:pPr>
        <w:pStyle w:val="Heading1"/>
      </w:pPr>
      <w:r>
        <w:t>第7章: 栄養管理とライディング前後の食事</w:t>
      </w:r>
    </w:p>
    <w:p>
      <w:pPr>
        <w:pStyle w:val="Heading2"/>
      </w:pPr>
      <w:r>
        <w:t>7-1 エネルギー補給の基本</w:t>
      </w:r>
    </w:p>
    <w:p>
      <w:r>
        <w:t>30km/hで巡航するには、単に体力や技術だけではなく...</w:t>
      </w:r>
    </w:p>
    <w:p>
      <w:pPr>
        <w:pStyle w:val="Heading2"/>
      </w:pPr>
      <w:r>
        <w:t>7-2 回復を促す栄養戦略</w:t>
      </w:r>
    </w:p>
    <w:p>
      <w:r>
        <w:t>ライド後の身体は、見えないダメージと疲労が...</w:t>
      </w:r>
    </w:p>
    <w:p>
      <w:pPr>
        <w:pStyle w:val="Heading2"/>
      </w:pPr>
      <w:r>
        <w:t>第7章まとめ</w:t>
      </w:r>
    </w:p>
    <w:p>
      <w:r>
        <w:t>速く走るための鍵は、実は「食べ方」にもあります。</w:t>
      </w:r>
    </w:p>
    <w:p/>
    <w:p>
      <w:pPr>
        <w:pStyle w:val="Heading1"/>
      </w:pPr>
      <w:r>
        <w:t>第8章: 実践と記録</w:t>
      </w:r>
    </w:p>
    <w:p>
      <w:pPr>
        <w:pStyle w:val="Heading2"/>
      </w:pPr>
      <w:r>
        <w:t>8-1 トレーニングの可視化</w:t>
      </w:r>
    </w:p>
    <w:p>
      <w:r>
        <w:t>ここまでの知識と技術を活かすには...</w:t>
      </w:r>
    </w:p>
    <w:p>
      <w:pPr>
        <w:pStyle w:val="Heading2"/>
      </w:pPr>
      <w:r>
        <w:t>8-2 モチベーションを保つ方法</w:t>
      </w:r>
    </w:p>
    <w:p>
      <w:r>
        <w:t>どんなに知識や道具があっても...</w:t>
      </w:r>
    </w:p>
    <w:p>
      <w:pPr>
        <w:pStyle w:val="Heading2"/>
      </w:pPr>
      <w:r>
        <w:t>第8章まとめ</w:t>
      </w:r>
    </w:p>
    <w:p>
      <w:r>
        <w:t>走る・記録する・振り返る――この繰り返しこそが...</w:t>
      </w:r>
    </w:p>
    <w:p/>
    <w:p>
      <w:pPr>
        <w:pStyle w:val="Heading1"/>
      </w:pPr>
      <w:r>
        <w:t>おわりに</w:t>
      </w:r>
    </w:p>
    <w:p>
      <w:r>
        <w:t>ロードバイクに出会い、風を切って走る喜びを知ったその日から...</w:t>
      </w:r>
    </w:p>
    <w:p/>
    <w:p>
      <w:pPr>
        <w:pStyle w:val="Heading1"/>
      </w:pPr>
      <w:r>
        <w:t>参考文献</w:t>
      </w:r>
    </w:p>
    <w:p>
      <w:r>
        <w:t>『ロードバイクの教科書』中村誠 ほか</w:t>
      </w:r>
    </w:p>
    <w:p/>
    <w:p>
      <w:pPr>
        <w:pStyle w:val="Heading1"/>
      </w:pPr>
      <w:r>
        <w:t>著者プロフィール</w:t>
      </w:r>
    </w:p>
    <w:p>
      <w:r>
        <w:t>ＭＰ（エムピー）：市民サイクリストであり本書が初の執筆作品。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